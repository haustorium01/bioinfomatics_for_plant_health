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Unix Command Practice for Text Parsing - Video Tutorial Script</w:t>
      </w:r>
    </w:p>
    <w:p>
      <w:r>
        <w:t>Hello and welcome to this tutorial on Unix commands for text parsing and formatting in Google Colab! In this tutorial, we're going to work with a pathogen dataset and use a few powerful Unix commands to analyze and reformat the data. These commands, such as `sort`, `cut`, `uniq`, `grep`, and `sed`, will help you quickly manipulate large amounts of data—an essential skill in bioinformatics!</w:t>
      </w:r>
    </w:p>
    <w:p>
      <w:pPr>
        <w:pStyle w:val="Heading1"/>
      </w:pPr>
      <w:r>
        <w:t>Step 1: Viewing File Content</w:t>
      </w:r>
    </w:p>
    <w:p>
      <w:r>
        <w:t>First, we need to understand the structure of the file we're working with. We'll use the `cat` command to display its content. By doing this, we can identify how the data is formatted and plan our next steps accordingly. Let's take a look at the file.</w:t>
      </w:r>
    </w:p>
    <w:p>
      <w:pPr>
        <w:pStyle w:val="Heading1"/>
      </w:pPr>
      <w:r>
        <w:t>Step 2: Sorting the File Alphabetically</w:t>
      </w:r>
    </w:p>
    <w:p>
      <w:r>
        <w:t>Next, we'll sort the file alphabetically by the first word (which represents the pathogen genus). This will make it easier to find patterns and organize the data. We use the `sort` command to do this. Once the file is sorted, we'll output it to a new file and review the result.</w:t>
      </w:r>
    </w:p>
    <w:p>
      <w:pPr>
        <w:pStyle w:val="Heading1"/>
      </w:pPr>
      <w:r>
        <w:t>Step 3: Extracting Data Using `cut`</w:t>
      </w:r>
    </w:p>
    <w:p>
      <w:r>
        <w:t>Now, let's break down the data into fields using the `cut` command. In our case, we will identify the separator, which is a space rather than a tab. This allows us to isolate specific columns of data, such as extracting only the Genus from each line.</w:t>
      </w:r>
    </w:p>
    <w:p>
      <w:pPr>
        <w:pStyle w:val="Heading1"/>
      </w:pPr>
      <w:r>
        <w:t>Step 4: Reformatting the File into CSV Format</w:t>
      </w:r>
    </w:p>
    <w:p>
      <w:r>
        <w:t>We will now reformat our sorted pathogen data into CSV format using the `awk` and `sed` commands. CSV files are widely used in data analysis, so converting our data to this format will allow for easier integration with other tools and systems.</w:t>
      </w:r>
    </w:p>
    <w:p>
      <w:pPr>
        <w:pStyle w:val="Heading1"/>
      </w:pPr>
      <w:r>
        <w:t>Step 5: Extracting Unique Genera</w:t>
      </w:r>
    </w:p>
    <w:p>
      <w:r>
        <w:t>Finally, we will extract and count the unique genera from our dataset. We'll use `cut` to extract the genus names, then `uniq` to remove duplicates. This is a useful way to summarize the diversity of pathogens in our dataset.</w:t>
      </w:r>
    </w:p>
    <w:p>
      <w:pPr>
        <w:pStyle w:val="Heading1"/>
      </w:pPr>
      <w:r>
        <w:t>Wrap-up</w:t>
      </w:r>
    </w:p>
    <w:p>
      <w:r>
        <w:t>That's it! We've covered the essential Unix commands that will help you parse and format text data efficiently. Remember, these commands are incredibly powerful for processing large datasets in bioinformatics and other fields where text manipulation is key. I hope you found this tutorial helpful. Thank you for watching!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