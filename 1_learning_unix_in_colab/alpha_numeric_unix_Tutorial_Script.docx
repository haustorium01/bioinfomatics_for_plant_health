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Working with Alphanumeric Data in Unix - Video Tutorial Script</w:t>
      </w:r>
    </w:p>
    <w:p>
      <w:r>
        <w:t>Hello and welcome to this tutorial! Today, we're going to dive into how we can use Unix commands to analyze alphanumeric data in the context of plant pathogen research. Specifically, we'll be working with a file that contains gene information for the plant pathogen *Streptomyces scabies*. We'll use powerful Unix tools to sort, extract, and analyze this data.</w:t>
      </w:r>
    </w:p>
    <w:p>
      <w:pPr>
        <w:pStyle w:val="Heading1"/>
      </w:pPr>
      <w:r>
        <w:t>Task 1: Sorting the Data by Gene Expression Levels</w:t>
      </w:r>
    </w:p>
    <w:p>
      <w:r>
        <w:t>First, we're going to sort the dataset by gene expression levels. Expression levels can tell us a lot about how genes behave in different conditions. In this case, we want to rank the genes based on their expression during the interaction with plant roots. We'll use the `sort` command to accomplish this.</w:t>
      </w:r>
    </w:p>
    <w:p>
      <w:pPr>
        <w:pStyle w:val="Heading1"/>
      </w:pPr>
      <w:r>
        <w:t>Task 2: Extracting the Top 10 Genes</w:t>
      </w:r>
    </w:p>
    <w:p>
      <w:r>
        <w:t>Once we have sorted the data by expression levels, we want to focus on the top 10 genes with the highest expression. To do this, we use the `head` command, which allows us to grab only the first 10 lines of the sorted data.</w:t>
      </w:r>
    </w:p>
    <w:p>
      <w:pPr>
        <w:pStyle w:val="Heading1"/>
      </w:pPr>
      <w:r>
        <w:t>Task 3: Analyzing GC Content</w:t>
      </w:r>
    </w:p>
    <w:p>
      <w:r>
        <w:t>Now that we've identified the most highly expressed genes, we want to take a closer look at their GC content. GC content can be an important indicator of genetic features, especially in pathogenicity. We'll use `awk` to compute basic statistics like minimum, maximum, and average GC content for our genes.</w:t>
      </w:r>
    </w:p>
    <w:p>
      <w:pPr>
        <w:pStyle w:val="Heading1"/>
      </w:pPr>
      <w:r>
        <w:t>Task 4: Advanced Statistical Grouping</w:t>
      </w:r>
    </w:p>
    <w:p>
      <w:r>
        <w:t>Finally, we'll perform some advanced statistical analysis by grouping genes into different ranges. For example, we might want to find genes with GC content between 60% and 70%, or those with expression levels between -10 and 10. This helps us identify subsets of genes that fall within certain thresholds and could reveal important biological insights.</w:t>
      </w:r>
    </w:p>
    <w:p>
      <w:pPr>
        <w:pStyle w:val="Heading1"/>
      </w:pPr>
      <w:r>
        <w:t>Wrap-up</w:t>
      </w:r>
    </w:p>
    <w:p>
      <w:r>
        <w:t>And that's it! We've successfully used Unix commands to analyze and interpret alphanumeric data for *Streptomyces scabies*. These commands are incredibly useful for processing large datasets in bioinformatics and can help you uncover important patterns in your data. Thanks for joining me in this tutorial!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